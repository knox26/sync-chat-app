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89891" w14:textId="77777777" w:rsidR="00DD431B" w:rsidRDefault="00000000">
      <w:pPr>
        <w:pStyle w:val="Heading1"/>
      </w:pPr>
      <w:r>
        <w:t>Node.js HTTP Module Cheat Sheet</w:t>
      </w:r>
    </w:p>
    <w:tbl>
      <w:tblPr>
        <w:tblStyle w:val="TableGrid"/>
        <w:tblW w:w="11394" w:type="dxa"/>
        <w:tblLook w:val="04A0" w:firstRow="1" w:lastRow="0" w:firstColumn="1" w:lastColumn="0" w:noHBand="0" w:noVBand="1"/>
      </w:tblPr>
      <w:tblGrid>
        <w:gridCol w:w="2534"/>
        <w:gridCol w:w="3098"/>
        <w:gridCol w:w="3263"/>
        <w:gridCol w:w="2499"/>
      </w:tblGrid>
      <w:tr w:rsidR="00DD431B" w14:paraId="35F5D38C" w14:textId="77777777" w:rsidTr="00FB2E34">
        <w:trPr>
          <w:trHeight w:val="231"/>
        </w:trPr>
        <w:tc>
          <w:tcPr>
            <w:tcW w:w="2534" w:type="dxa"/>
          </w:tcPr>
          <w:p w14:paraId="6F51B609" w14:textId="77777777" w:rsidR="00DD431B" w:rsidRDefault="00000000">
            <w:r>
              <w:rPr>
                <w:sz w:val="20"/>
              </w:rPr>
              <w:t>Function</w:t>
            </w:r>
          </w:p>
        </w:tc>
        <w:tc>
          <w:tcPr>
            <w:tcW w:w="3098" w:type="dxa"/>
          </w:tcPr>
          <w:p w14:paraId="2CC15C6D" w14:textId="77777777" w:rsidR="00DD431B" w:rsidRPr="00FB2E34" w:rsidRDefault="00000000">
            <w:pPr>
              <w:rPr>
                <w:b/>
                <w:bCs/>
              </w:rPr>
            </w:pPr>
            <w:r w:rsidRPr="00FB2E34">
              <w:rPr>
                <w:b/>
                <w:bCs/>
                <w:sz w:val="20"/>
              </w:rPr>
              <w:t>Syntax</w:t>
            </w:r>
          </w:p>
        </w:tc>
        <w:tc>
          <w:tcPr>
            <w:tcW w:w="3263" w:type="dxa"/>
          </w:tcPr>
          <w:p w14:paraId="11037D78" w14:textId="77777777" w:rsidR="00DD431B" w:rsidRDefault="00000000">
            <w:r>
              <w:rPr>
                <w:sz w:val="20"/>
              </w:rPr>
              <w:t>Example</w:t>
            </w:r>
          </w:p>
        </w:tc>
        <w:tc>
          <w:tcPr>
            <w:tcW w:w="2499" w:type="dxa"/>
          </w:tcPr>
          <w:p w14:paraId="4DF11D17" w14:textId="77777777" w:rsidR="00DD431B" w:rsidRDefault="00000000">
            <w:r>
              <w:rPr>
                <w:sz w:val="20"/>
              </w:rPr>
              <w:t>Explanation</w:t>
            </w:r>
          </w:p>
        </w:tc>
      </w:tr>
      <w:tr w:rsidR="00DD431B" w14:paraId="3BB54C5A" w14:textId="77777777" w:rsidTr="00FB2E34">
        <w:trPr>
          <w:trHeight w:val="3341"/>
        </w:trPr>
        <w:tc>
          <w:tcPr>
            <w:tcW w:w="2534" w:type="dxa"/>
          </w:tcPr>
          <w:p w14:paraId="32C173AF" w14:textId="77777777" w:rsidR="00DD431B" w:rsidRDefault="00000000">
            <w:r>
              <w:rPr>
                <w:sz w:val="20"/>
              </w:rPr>
              <w:t>http.createServer</w:t>
            </w:r>
          </w:p>
        </w:tc>
        <w:tc>
          <w:tcPr>
            <w:tcW w:w="3098" w:type="dxa"/>
          </w:tcPr>
          <w:p w14:paraId="427FC18A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http.createServer</w:t>
            </w:r>
            <w:proofErr w:type="gramEnd"/>
            <w:r w:rsidRPr="00FB2E34">
              <w:rPr>
                <w:b/>
                <w:bCs/>
                <w:sz w:val="20"/>
              </w:rPr>
              <w:t>([options][, requestListener])</w:t>
            </w:r>
          </w:p>
        </w:tc>
        <w:tc>
          <w:tcPr>
            <w:tcW w:w="3263" w:type="dxa"/>
          </w:tcPr>
          <w:p w14:paraId="3A30911E" w14:textId="77777777" w:rsidR="00DD431B" w:rsidRDefault="00000000">
            <w:r>
              <w:rPr>
                <w:sz w:val="20"/>
              </w:rPr>
              <w:t>const http = require('http');</w:t>
            </w:r>
            <w:r>
              <w:rPr>
                <w:sz w:val="20"/>
              </w:rPr>
              <w:br/>
              <w:t>const server = http.createServer((req, res) =&gt; {</w:t>
            </w:r>
            <w:r>
              <w:rPr>
                <w:sz w:val="20"/>
              </w:rPr>
              <w:br/>
              <w:t xml:space="preserve">    res.statusCode = 200;</w:t>
            </w:r>
            <w:r>
              <w:rPr>
                <w:sz w:val="20"/>
              </w:rPr>
              <w:br/>
              <w:t xml:space="preserve">    res.setHeader('Content-Type', 'text/plain');</w:t>
            </w:r>
            <w:r>
              <w:rPr>
                <w:sz w:val="20"/>
              </w:rPr>
              <w:br/>
              <w:t xml:space="preserve">    res.end('Hello, World!\n');</w:t>
            </w:r>
            <w:r>
              <w:rPr>
                <w:sz w:val="20"/>
              </w:rPr>
              <w:br/>
              <w:t>});</w:t>
            </w:r>
            <w:r>
              <w:rPr>
                <w:sz w:val="20"/>
              </w:rPr>
              <w:br/>
              <w:t>server.listen(3000, '127.0.0.1', () =&gt; {</w:t>
            </w:r>
            <w:r>
              <w:rPr>
                <w:sz w:val="20"/>
              </w:rPr>
              <w:br/>
              <w:t xml:space="preserve">    console.log('Server running at http://127.0.0.1:3000/');</w:t>
            </w:r>
            <w:r>
              <w:rPr>
                <w:sz w:val="20"/>
              </w:rPr>
              <w:br/>
              <w:t>});</w:t>
            </w:r>
          </w:p>
        </w:tc>
        <w:tc>
          <w:tcPr>
            <w:tcW w:w="2499" w:type="dxa"/>
          </w:tcPr>
          <w:p w14:paraId="743BF866" w14:textId="77777777" w:rsidR="00DD431B" w:rsidRDefault="00000000">
            <w:r>
              <w:rPr>
                <w:sz w:val="20"/>
              </w:rPr>
              <w:t>Creates an HTTP server that listens for requests and defines a response handler.</w:t>
            </w:r>
          </w:p>
        </w:tc>
      </w:tr>
      <w:tr w:rsidR="00DD431B" w14:paraId="4D1C8C35" w14:textId="77777777" w:rsidTr="00FB2E34">
        <w:trPr>
          <w:trHeight w:val="5231"/>
        </w:trPr>
        <w:tc>
          <w:tcPr>
            <w:tcW w:w="2534" w:type="dxa"/>
          </w:tcPr>
          <w:p w14:paraId="353EF6BB" w14:textId="77777777" w:rsidR="00DD431B" w:rsidRDefault="00000000">
            <w:r>
              <w:rPr>
                <w:sz w:val="20"/>
              </w:rPr>
              <w:t>http.request</w:t>
            </w:r>
          </w:p>
        </w:tc>
        <w:tc>
          <w:tcPr>
            <w:tcW w:w="3098" w:type="dxa"/>
          </w:tcPr>
          <w:p w14:paraId="4B8C3C33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http.request</w:t>
            </w:r>
            <w:proofErr w:type="gramEnd"/>
            <w:r w:rsidRPr="00FB2E34">
              <w:rPr>
                <w:b/>
                <w:bCs/>
                <w:sz w:val="20"/>
              </w:rPr>
              <w:t>(options[, callback])</w:t>
            </w:r>
          </w:p>
        </w:tc>
        <w:tc>
          <w:tcPr>
            <w:tcW w:w="3263" w:type="dxa"/>
          </w:tcPr>
          <w:p w14:paraId="5DEE4951" w14:textId="77777777" w:rsidR="00DD431B" w:rsidRDefault="00000000">
            <w:r>
              <w:rPr>
                <w:sz w:val="20"/>
              </w:rPr>
              <w:t>const http = require('http');</w:t>
            </w:r>
            <w:r>
              <w:rPr>
                <w:sz w:val="20"/>
              </w:rPr>
              <w:br/>
              <w:t>const options = {</w:t>
            </w:r>
            <w:r>
              <w:rPr>
                <w:sz w:val="20"/>
              </w:rPr>
              <w:br/>
              <w:t xml:space="preserve">    hostname: 'example.com',</w:t>
            </w:r>
            <w:r>
              <w:rPr>
                <w:sz w:val="20"/>
              </w:rPr>
              <w:br/>
              <w:t xml:space="preserve">    port: 80,</w:t>
            </w:r>
            <w:r>
              <w:rPr>
                <w:sz w:val="20"/>
              </w:rPr>
              <w:br/>
              <w:t xml:space="preserve">    path: '/path',</w:t>
            </w:r>
            <w:r>
              <w:rPr>
                <w:sz w:val="20"/>
              </w:rPr>
              <w:br/>
              <w:t xml:space="preserve">    method: 'GET'</w:t>
            </w:r>
            <w:r>
              <w:rPr>
                <w:sz w:val="20"/>
              </w:rPr>
              <w:br/>
              <w:t>};</w:t>
            </w:r>
            <w:r>
              <w:rPr>
                <w:sz w:val="20"/>
              </w:rPr>
              <w:br/>
              <w:t>const req = http.request(options, (res) =&gt; {</w:t>
            </w:r>
            <w:r>
              <w:rPr>
                <w:sz w:val="20"/>
              </w:rPr>
              <w:br/>
              <w:t xml:space="preserve">    let data = '';</w:t>
            </w:r>
            <w:r>
              <w:rPr>
                <w:sz w:val="20"/>
              </w:rPr>
              <w:br/>
              <w:t xml:space="preserve">    res.on('data', (chunk) =&gt; {</w:t>
            </w:r>
            <w:r>
              <w:rPr>
                <w:sz w:val="20"/>
              </w:rPr>
              <w:br/>
              <w:t xml:space="preserve">        data += chunk;</w:t>
            </w:r>
            <w:r>
              <w:rPr>
                <w:sz w:val="20"/>
              </w:rPr>
              <w:br/>
              <w:t xml:space="preserve">    });</w:t>
            </w:r>
            <w:r>
              <w:rPr>
                <w:sz w:val="20"/>
              </w:rPr>
              <w:br/>
              <w:t xml:space="preserve">    res.on('end', () =&gt; {</w:t>
            </w:r>
            <w:r>
              <w:rPr>
                <w:sz w:val="20"/>
              </w:rPr>
              <w:br/>
              <w:t xml:space="preserve">        console.log(data);</w:t>
            </w:r>
            <w:r>
              <w:rPr>
                <w:sz w:val="20"/>
              </w:rPr>
              <w:br/>
              <w:t xml:space="preserve">    });</w:t>
            </w:r>
            <w:r>
              <w:rPr>
                <w:sz w:val="20"/>
              </w:rPr>
              <w:br/>
              <w:t>});</w:t>
            </w:r>
            <w:r>
              <w:rPr>
                <w:sz w:val="20"/>
              </w:rPr>
              <w:br/>
              <w:t>req.on('error', (error) =&gt; {</w:t>
            </w:r>
            <w:r>
              <w:rPr>
                <w:sz w:val="20"/>
              </w:rPr>
              <w:br/>
              <w:t xml:space="preserve">    console.error(error);</w:t>
            </w:r>
            <w:r>
              <w:rPr>
                <w:sz w:val="20"/>
              </w:rPr>
              <w:br/>
              <w:t>});</w:t>
            </w:r>
            <w:r>
              <w:rPr>
                <w:sz w:val="20"/>
              </w:rPr>
              <w:br/>
              <w:t>req.end();</w:t>
            </w:r>
          </w:p>
        </w:tc>
        <w:tc>
          <w:tcPr>
            <w:tcW w:w="2499" w:type="dxa"/>
          </w:tcPr>
          <w:p w14:paraId="197F8BA2" w14:textId="77777777" w:rsidR="00DD431B" w:rsidRDefault="00000000">
            <w:r>
              <w:rPr>
                <w:sz w:val="20"/>
              </w:rPr>
              <w:t>Makes an HTTP request to a specified server and handles the response.</w:t>
            </w:r>
          </w:p>
        </w:tc>
      </w:tr>
      <w:tr w:rsidR="00DD431B" w14:paraId="3993D432" w14:textId="77777777" w:rsidTr="00FB2E34">
        <w:trPr>
          <w:trHeight w:val="3097"/>
        </w:trPr>
        <w:tc>
          <w:tcPr>
            <w:tcW w:w="2534" w:type="dxa"/>
          </w:tcPr>
          <w:p w14:paraId="5B3BBC99" w14:textId="77777777" w:rsidR="00DD431B" w:rsidRDefault="00000000">
            <w:r>
              <w:rPr>
                <w:sz w:val="20"/>
              </w:rPr>
              <w:t>http.get</w:t>
            </w:r>
          </w:p>
        </w:tc>
        <w:tc>
          <w:tcPr>
            <w:tcW w:w="3098" w:type="dxa"/>
          </w:tcPr>
          <w:p w14:paraId="1DBF1047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http.get(</w:t>
            </w:r>
            <w:proofErr w:type="gramEnd"/>
            <w:r w:rsidRPr="00FB2E34">
              <w:rPr>
                <w:b/>
                <w:bCs/>
                <w:sz w:val="20"/>
              </w:rPr>
              <w:t>options[, callback])</w:t>
            </w:r>
          </w:p>
        </w:tc>
        <w:tc>
          <w:tcPr>
            <w:tcW w:w="3263" w:type="dxa"/>
          </w:tcPr>
          <w:p w14:paraId="45E02D56" w14:textId="77777777" w:rsidR="00DD431B" w:rsidRDefault="00000000">
            <w:r>
              <w:rPr>
                <w:sz w:val="20"/>
              </w:rPr>
              <w:t>const http = require('http');</w:t>
            </w:r>
            <w:r>
              <w:rPr>
                <w:sz w:val="20"/>
              </w:rPr>
              <w:br/>
              <w:t>http.get('http://example.com', (res) =&gt; {</w:t>
            </w:r>
            <w:r>
              <w:rPr>
                <w:sz w:val="20"/>
              </w:rPr>
              <w:br/>
              <w:t xml:space="preserve">    let data = '';</w:t>
            </w:r>
            <w:r>
              <w:rPr>
                <w:sz w:val="20"/>
              </w:rPr>
              <w:br/>
              <w:t xml:space="preserve">    res.on('data', (chunk) =&gt; {</w:t>
            </w:r>
            <w:r>
              <w:rPr>
                <w:sz w:val="20"/>
              </w:rPr>
              <w:br/>
              <w:t xml:space="preserve">        data += chunk;</w:t>
            </w:r>
            <w:r>
              <w:rPr>
                <w:sz w:val="20"/>
              </w:rPr>
              <w:br/>
              <w:t xml:space="preserve">    });</w:t>
            </w:r>
            <w:r>
              <w:rPr>
                <w:sz w:val="20"/>
              </w:rPr>
              <w:br/>
              <w:t xml:space="preserve">    res.on('end', () =&gt; {</w:t>
            </w:r>
            <w:r>
              <w:rPr>
                <w:sz w:val="20"/>
              </w:rPr>
              <w:br/>
              <w:t xml:space="preserve">        console.log(data);</w:t>
            </w:r>
            <w:r>
              <w:rPr>
                <w:sz w:val="20"/>
              </w:rPr>
              <w:br/>
              <w:t xml:space="preserve">    });</w:t>
            </w:r>
            <w:r>
              <w:rPr>
                <w:sz w:val="20"/>
              </w:rPr>
              <w:br/>
              <w:t>}).on('error', (error) =&gt; {</w:t>
            </w:r>
            <w:r>
              <w:rPr>
                <w:sz w:val="20"/>
              </w:rPr>
              <w:br/>
              <w:t xml:space="preserve">    console.error(error);</w:t>
            </w:r>
            <w:r>
              <w:rPr>
                <w:sz w:val="20"/>
              </w:rPr>
              <w:br/>
              <w:t>});</w:t>
            </w:r>
          </w:p>
        </w:tc>
        <w:tc>
          <w:tcPr>
            <w:tcW w:w="2499" w:type="dxa"/>
          </w:tcPr>
          <w:p w14:paraId="44382943" w14:textId="77777777" w:rsidR="00DD431B" w:rsidRDefault="00000000">
            <w:r>
              <w:rPr>
                <w:sz w:val="20"/>
              </w:rPr>
              <w:t>A convenience method for making HTTP GET requests.</w:t>
            </w:r>
          </w:p>
        </w:tc>
      </w:tr>
      <w:tr w:rsidR="00DD431B" w14:paraId="30EA47B6" w14:textId="77777777" w:rsidTr="00FB2E34">
        <w:trPr>
          <w:trHeight w:val="1426"/>
        </w:trPr>
        <w:tc>
          <w:tcPr>
            <w:tcW w:w="2534" w:type="dxa"/>
          </w:tcPr>
          <w:p w14:paraId="7740485E" w14:textId="77777777" w:rsidR="00DD431B" w:rsidRDefault="00000000">
            <w:r>
              <w:rPr>
                <w:sz w:val="20"/>
              </w:rPr>
              <w:t>http.Server.listen</w:t>
            </w:r>
          </w:p>
        </w:tc>
        <w:tc>
          <w:tcPr>
            <w:tcW w:w="3098" w:type="dxa"/>
          </w:tcPr>
          <w:p w14:paraId="782545EA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server.listen</w:t>
            </w:r>
            <w:proofErr w:type="gramEnd"/>
            <w:r w:rsidRPr="00FB2E34">
              <w:rPr>
                <w:b/>
                <w:bCs/>
                <w:sz w:val="20"/>
              </w:rPr>
              <w:t>(port[, hostname][, backlog][, callback])</w:t>
            </w:r>
          </w:p>
        </w:tc>
        <w:tc>
          <w:tcPr>
            <w:tcW w:w="3263" w:type="dxa"/>
          </w:tcPr>
          <w:p w14:paraId="48F8274E" w14:textId="77777777" w:rsidR="00DD431B" w:rsidRDefault="00000000">
            <w:proofErr w:type="gramStart"/>
            <w:r>
              <w:rPr>
                <w:sz w:val="20"/>
              </w:rPr>
              <w:t>server.listen</w:t>
            </w:r>
            <w:proofErr w:type="gramEnd"/>
            <w:r>
              <w:rPr>
                <w:sz w:val="20"/>
              </w:rPr>
              <w:t>(3000, '127.0.0.1', () =&gt; {</w:t>
            </w:r>
            <w:r>
              <w:rPr>
                <w:sz w:val="20"/>
              </w:rPr>
              <w:br/>
              <w:t xml:space="preserve">    console.log('Server running at http://127.0.0.1:3000/');</w:t>
            </w:r>
            <w:r>
              <w:rPr>
                <w:sz w:val="20"/>
              </w:rPr>
              <w:br/>
              <w:t>});</w:t>
            </w:r>
          </w:p>
        </w:tc>
        <w:tc>
          <w:tcPr>
            <w:tcW w:w="2499" w:type="dxa"/>
          </w:tcPr>
          <w:p w14:paraId="7308BA91" w14:textId="77777777" w:rsidR="00DD431B" w:rsidRDefault="00000000">
            <w:r>
              <w:rPr>
                <w:sz w:val="20"/>
              </w:rPr>
              <w:t>Starts the HTTP server and begins listening for incoming connections on a specified port and hostname.</w:t>
            </w:r>
          </w:p>
        </w:tc>
      </w:tr>
      <w:tr w:rsidR="00DD431B" w14:paraId="225A0380" w14:textId="77777777" w:rsidTr="00FB2E34">
        <w:trPr>
          <w:trHeight w:val="243"/>
        </w:trPr>
        <w:tc>
          <w:tcPr>
            <w:tcW w:w="2534" w:type="dxa"/>
          </w:tcPr>
          <w:p w14:paraId="26CDCE7C" w14:textId="77777777" w:rsidR="00DD431B" w:rsidRDefault="00000000">
            <w:r>
              <w:rPr>
                <w:sz w:val="20"/>
              </w:rPr>
              <w:lastRenderedPageBreak/>
              <w:t>http.Server.close</w:t>
            </w:r>
          </w:p>
        </w:tc>
        <w:tc>
          <w:tcPr>
            <w:tcW w:w="3098" w:type="dxa"/>
          </w:tcPr>
          <w:p w14:paraId="40773BD2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server.close</w:t>
            </w:r>
            <w:proofErr w:type="gramEnd"/>
            <w:r w:rsidRPr="00FB2E34">
              <w:rPr>
                <w:b/>
                <w:bCs/>
                <w:sz w:val="20"/>
              </w:rPr>
              <w:t>([callback])</w:t>
            </w:r>
          </w:p>
        </w:tc>
        <w:tc>
          <w:tcPr>
            <w:tcW w:w="3263" w:type="dxa"/>
          </w:tcPr>
          <w:p w14:paraId="393EB9C9" w14:textId="77777777" w:rsidR="00DD431B" w:rsidRDefault="00000000">
            <w:proofErr w:type="gramStart"/>
            <w:r>
              <w:rPr>
                <w:sz w:val="20"/>
              </w:rPr>
              <w:t>server.close</w:t>
            </w:r>
            <w:proofErr w:type="gramEnd"/>
            <w:r>
              <w:rPr>
                <w:sz w:val="20"/>
              </w:rPr>
              <w:t>(() =&gt; {</w:t>
            </w:r>
            <w:r>
              <w:rPr>
                <w:sz w:val="20"/>
              </w:rPr>
              <w:br/>
              <w:t xml:space="preserve">    console.log('Server closed');</w:t>
            </w:r>
            <w:r>
              <w:rPr>
                <w:sz w:val="20"/>
              </w:rPr>
              <w:br/>
              <w:t>});</w:t>
            </w:r>
          </w:p>
        </w:tc>
        <w:tc>
          <w:tcPr>
            <w:tcW w:w="2499" w:type="dxa"/>
          </w:tcPr>
          <w:p w14:paraId="366A2D56" w14:textId="77777777" w:rsidR="00DD431B" w:rsidRDefault="00000000">
            <w:r>
              <w:rPr>
                <w:sz w:val="20"/>
              </w:rPr>
              <w:t>Stops the server from accepting new connections and executes the callback once all active connections are closed.</w:t>
            </w:r>
          </w:p>
        </w:tc>
      </w:tr>
      <w:tr w:rsidR="00DD431B" w14:paraId="75756B89" w14:textId="77777777" w:rsidTr="00FB2E34">
        <w:trPr>
          <w:trHeight w:val="146"/>
        </w:trPr>
        <w:tc>
          <w:tcPr>
            <w:tcW w:w="2534" w:type="dxa"/>
          </w:tcPr>
          <w:p w14:paraId="7245155F" w14:textId="77777777" w:rsidR="00DD431B" w:rsidRDefault="00000000">
            <w:r>
              <w:rPr>
                <w:sz w:val="20"/>
              </w:rPr>
              <w:t>http.Server.setTimeout</w:t>
            </w:r>
          </w:p>
        </w:tc>
        <w:tc>
          <w:tcPr>
            <w:tcW w:w="3098" w:type="dxa"/>
          </w:tcPr>
          <w:p w14:paraId="5F51CF7A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server.setTimeout</w:t>
            </w:r>
            <w:proofErr w:type="gramEnd"/>
            <w:r w:rsidRPr="00FB2E34">
              <w:rPr>
                <w:b/>
                <w:bCs/>
                <w:sz w:val="20"/>
              </w:rPr>
              <w:t>(msecs[, callback])</w:t>
            </w:r>
          </w:p>
        </w:tc>
        <w:tc>
          <w:tcPr>
            <w:tcW w:w="3263" w:type="dxa"/>
          </w:tcPr>
          <w:p w14:paraId="60915FCC" w14:textId="77777777" w:rsidR="00DD431B" w:rsidRDefault="00000000">
            <w:proofErr w:type="gramStart"/>
            <w:r>
              <w:rPr>
                <w:sz w:val="20"/>
              </w:rPr>
              <w:t>server.setTimeout</w:t>
            </w:r>
            <w:proofErr w:type="gramEnd"/>
            <w:r>
              <w:rPr>
                <w:sz w:val="20"/>
              </w:rPr>
              <w:t>(5000, () =&gt; {</w:t>
            </w:r>
            <w:r>
              <w:rPr>
                <w:sz w:val="20"/>
              </w:rPr>
              <w:br/>
              <w:t xml:space="preserve">    console.log('Request timeout');</w:t>
            </w:r>
            <w:r>
              <w:rPr>
                <w:sz w:val="20"/>
              </w:rPr>
              <w:br/>
              <w:t>});</w:t>
            </w:r>
          </w:p>
        </w:tc>
        <w:tc>
          <w:tcPr>
            <w:tcW w:w="2499" w:type="dxa"/>
          </w:tcPr>
          <w:p w14:paraId="44150534" w14:textId="77777777" w:rsidR="00DD431B" w:rsidRDefault="00000000">
            <w:r>
              <w:rPr>
                <w:sz w:val="20"/>
              </w:rPr>
              <w:t>Sets the timeout value for sockets created by the server.</w:t>
            </w:r>
          </w:p>
        </w:tc>
      </w:tr>
      <w:tr w:rsidR="00DD431B" w14:paraId="6DEE5C54" w14:textId="77777777" w:rsidTr="00FB2E34">
        <w:trPr>
          <w:trHeight w:val="146"/>
        </w:trPr>
        <w:tc>
          <w:tcPr>
            <w:tcW w:w="2534" w:type="dxa"/>
          </w:tcPr>
          <w:p w14:paraId="34AB6A32" w14:textId="77777777" w:rsidR="00DD431B" w:rsidRDefault="00000000">
            <w:r>
              <w:rPr>
                <w:sz w:val="20"/>
              </w:rPr>
              <w:t>http.Server.on</w:t>
            </w:r>
          </w:p>
        </w:tc>
        <w:tc>
          <w:tcPr>
            <w:tcW w:w="3098" w:type="dxa"/>
          </w:tcPr>
          <w:p w14:paraId="2F15CAB8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server.on</w:t>
            </w:r>
            <w:proofErr w:type="gramEnd"/>
            <w:r w:rsidRPr="00FB2E34">
              <w:rPr>
                <w:b/>
                <w:bCs/>
                <w:sz w:val="20"/>
              </w:rPr>
              <w:t>(event, listener)</w:t>
            </w:r>
          </w:p>
        </w:tc>
        <w:tc>
          <w:tcPr>
            <w:tcW w:w="3263" w:type="dxa"/>
          </w:tcPr>
          <w:p w14:paraId="720EC46A" w14:textId="77777777" w:rsidR="00DD431B" w:rsidRDefault="00000000">
            <w:proofErr w:type="gramStart"/>
            <w:r>
              <w:rPr>
                <w:sz w:val="20"/>
              </w:rPr>
              <w:t>server.on</w:t>
            </w:r>
            <w:proofErr w:type="gramEnd"/>
            <w:r>
              <w:rPr>
                <w:sz w:val="20"/>
              </w:rPr>
              <w:t>('request', (req, res) =&gt; {</w:t>
            </w:r>
            <w:r>
              <w:rPr>
                <w:sz w:val="20"/>
              </w:rPr>
              <w:br/>
              <w:t xml:space="preserve">    console.log('New request received');</w:t>
            </w:r>
            <w:r>
              <w:rPr>
                <w:sz w:val="20"/>
              </w:rPr>
              <w:br/>
              <w:t>});</w:t>
            </w:r>
          </w:p>
        </w:tc>
        <w:tc>
          <w:tcPr>
            <w:tcW w:w="2499" w:type="dxa"/>
          </w:tcPr>
          <w:p w14:paraId="3B9212F7" w14:textId="77777777" w:rsidR="00DD431B" w:rsidRDefault="00000000">
            <w:r>
              <w:rPr>
                <w:sz w:val="20"/>
              </w:rPr>
              <w:t>Attaches an event listener to the server for specific events like 'request', 'connection', or 'error'.</w:t>
            </w:r>
          </w:p>
        </w:tc>
      </w:tr>
      <w:tr w:rsidR="00DD431B" w14:paraId="30B84518" w14:textId="77777777" w:rsidTr="00FB2E34">
        <w:trPr>
          <w:trHeight w:val="146"/>
        </w:trPr>
        <w:tc>
          <w:tcPr>
            <w:tcW w:w="2534" w:type="dxa"/>
          </w:tcPr>
          <w:p w14:paraId="6C58F11B" w14:textId="77777777" w:rsidR="00DD431B" w:rsidRDefault="00000000">
            <w:r>
              <w:rPr>
                <w:sz w:val="20"/>
              </w:rPr>
              <w:t>http.IncomingMessage</w:t>
            </w:r>
          </w:p>
        </w:tc>
        <w:tc>
          <w:tcPr>
            <w:tcW w:w="3098" w:type="dxa"/>
          </w:tcPr>
          <w:p w14:paraId="2B269CE9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http.IncomingMessage</w:t>
            </w:r>
            <w:proofErr w:type="gramEnd"/>
          </w:p>
        </w:tc>
        <w:tc>
          <w:tcPr>
            <w:tcW w:w="3263" w:type="dxa"/>
          </w:tcPr>
          <w:p w14:paraId="035E531E" w14:textId="77777777" w:rsidR="00DD431B" w:rsidRDefault="00000000">
            <w:proofErr w:type="gramStart"/>
            <w:r>
              <w:rPr>
                <w:sz w:val="20"/>
              </w:rPr>
              <w:t>server.on</w:t>
            </w:r>
            <w:proofErr w:type="gramEnd"/>
            <w:r>
              <w:rPr>
                <w:sz w:val="20"/>
              </w:rPr>
              <w:t>('request', (req, res) =&gt; {</w:t>
            </w:r>
            <w:r>
              <w:rPr>
                <w:sz w:val="20"/>
              </w:rPr>
              <w:br/>
              <w:t xml:space="preserve">    console.log(req.method);</w:t>
            </w:r>
            <w:r>
              <w:rPr>
                <w:sz w:val="20"/>
              </w:rPr>
              <w:br/>
              <w:t xml:space="preserve">    console.log(req.url);</w:t>
            </w:r>
            <w:r>
              <w:rPr>
                <w:sz w:val="20"/>
              </w:rPr>
              <w:br/>
              <w:t>});</w:t>
            </w:r>
          </w:p>
        </w:tc>
        <w:tc>
          <w:tcPr>
            <w:tcW w:w="2499" w:type="dxa"/>
          </w:tcPr>
          <w:p w14:paraId="54A7496A" w14:textId="77777777" w:rsidR="00DD431B" w:rsidRDefault="00000000">
            <w:r>
              <w:rPr>
                <w:sz w:val="20"/>
              </w:rPr>
              <w:t>Represents the incoming request to the server, including properties like method, URL, and headers.</w:t>
            </w:r>
          </w:p>
        </w:tc>
      </w:tr>
      <w:tr w:rsidR="00DD431B" w14:paraId="6F64E1B8" w14:textId="77777777" w:rsidTr="00FB2E34">
        <w:trPr>
          <w:trHeight w:val="146"/>
        </w:trPr>
        <w:tc>
          <w:tcPr>
            <w:tcW w:w="2534" w:type="dxa"/>
          </w:tcPr>
          <w:p w14:paraId="283F7E8A" w14:textId="77777777" w:rsidR="00DD431B" w:rsidRDefault="00000000">
            <w:r>
              <w:rPr>
                <w:sz w:val="20"/>
              </w:rPr>
              <w:t>http.ServerResponse</w:t>
            </w:r>
          </w:p>
        </w:tc>
        <w:tc>
          <w:tcPr>
            <w:tcW w:w="3098" w:type="dxa"/>
          </w:tcPr>
          <w:p w14:paraId="26E63F4A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http.ServerResponse</w:t>
            </w:r>
            <w:proofErr w:type="gramEnd"/>
          </w:p>
        </w:tc>
        <w:tc>
          <w:tcPr>
            <w:tcW w:w="3263" w:type="dxa"/>
          </w:tcPr>
          <w:p w14:paraId="6A16B479" w14:textId="77777777" w:rsidR="00DD431B" w:rsidRDefault="00000000">
            <w:proofErr w:type="gramStart"/>
            <w:r>
              <w:rPr>
                <w:sz w:val="20"/>
              </w:rPr>
              <w:t>server.on</w:t>
            </w:r>
            <w:proofErr w:type="gramEnd"/>
            <w:r>
              <w:rPr>
                <w:sz w:val="20"/>
              </w:rPr>
              <w:t>('request', (req, res) =&gt; {</w:t>
            </w:r>
            <w:r>
              <w:rPr>
                <w:sz w:val="20"/>
              </w:rPr>
              <w:br/>
              <w:t xml:space="preserve">    res.statusCode = 200;</w:t>
            </w:r>
            <w:r>
              <w:rPr>
                <w:sz w:val="20"/>
              </w:rPr>
              <w:br/>
              <w:t xml:space="preserve">    res.setHeader('Content-Type', 'text/plain');</w:t>
            </w:r>
            <w:r>
              <w:rPr>
                <w:sz w:val="20"/>
              </w:rPr>
              <w:br/>
              <w:t xml:space="preserve">    res.end('Response sent');</w:t>
            </w:r>
            <w:r>
              <w:rPr>
                <w:sz w:val="20"/>
              </w:rPr>
              <w:br/>
              <w:t>});</w:t>
            </w:r>
          </w:p>
        </w:tc>
        <w:tc>
          <w:tcPr>
            <w:tcW w:w="2499" w:type="dxa"/>
          </w:tcPr>
          <w:p w14:paraId="041687D0" w14:textId="77777777" w:rsidR="00DD431B" w:rsidRDefault="00000000">
            <w:r>
              <w:rPr>
                <w:sz w:val="20"/>
              </w:rPr>
              <w:t>Represents the outgoing response sent from the server, including methods for setting headers and status codes.</w:t>
            </w:r>
          </w:p>
        </w:tc>
      </w:tr>
      <w:tr w:rsidR="00DD431B" w14:paraId="556945D9" w14:textId="77777777" w:rsidTr="00FB2E34">
        <w:trPr>
          <w:trHeight w:val="2378"/>
        </w:trPr>
        <w:tc>
          <w:tcPr>
            <w:tcW w:w="2534" w:type="dxa"/>
          </w:tcPr>
          <w:p w14:paraId="0C3441AA" w14:textId="77777777" w:rsidR="00DD431B" w:rsidRDefault="00000000">
            <w:r>
              <w:rPr>
                <w:sz w:val="20"/>
              </w:rPr>
              <w:t>http.Agent</w:t>
            </w:r>
          </w:p>
        </w:tc>
        <w:tc>
          <w:tcPr>
            <w:tcW w:w="3098" w:type="dxa"/>
          </w:tcPr>
          <w:p w14:paraId="4BC7C6F0" w14:textId="77777777" w:rsidR="00DD431B" w:rsidRPr="00FB2E34" w:rsidRDefault="00000000">
            <w:pPr>
              <w:rPr>
                <w:b/>
                <w:bCs/>
              </w:rPr>
            </w:pPr>
            <w:proofErr w:type="gramStart"/>
            <w:r w:rsidRPr="00FB2E34">
              <w:rPr>
                <w:b/>
                <w:bCs/>
                <w:sz w:val="20"/>
              </w:rPr>
              <w:t>http.Agent</w:t>
            </w:r>
            <w:proofErr w:type="gramEnd"/>
          </w:p>
        </w:tc>
        <w:tc>
          <w:tcPr>
            <w:tcW w:w="3263" w:type="dxa"/>
          </w:tcPr>
          <w:p w14:paraId="4A27B729" w14:textId="77777777" w:rsidR="00DD431B" w:rsidRDefault="00000000">
            <w:r>
              <w:rPr>
                <w:sz w:val="20"/>
              </w:rPr>
              <w:t>const http = require('http');</w:t>
            </w:r>
            <w:r>
              <w:rPr>
                <w:sz w:val="20"/>
              </w:rPr>
              <w:br/>
              <w:t xml:space="preserve">const agent = new </w:t>
            </w:r>
            <w:proofErr w:type="gramStart"/>
            <w:r>
              <w:rPr>
                <w:sz w:val="20"/>
              </w:rPr>
              <w:t>http.Agent</w:t>
            </w:r>
            <w:proofErr w:type="gramEnd"/>
            <w:r>
              <w:rPr>
                <w:sz w:val="20"/>
              </w:rPr>
              <w:t>({ keepAlive: true });</w:t>
            </w:r>
            <w:r>
              <w:rPr>
                <w:sz w:val="20"/>
              </w:rPr>
              <w:br/>
              <w:t>const options = { agent };</w:t>
            </w:r>
            <w:r>
              <w:rPr>
                <w:sz w:val="20"/>
              </w:rPr>
              <w:br/>
              <w:t>http.get('http://example.com', options, (res) =&gt; {</w:t>
            </w:r>
            <w:r>
              <w:rPr>
                <w:sz w:val="20"/>
              </w:rPr>
              <w:br/>
              <w:t xml:space="preserve">    console.log('Response received');</w:t>
            </w:r>
            <w:r>
              <w:rPr>
                <w:sz w:val="20"/>
              </w:rPr>
              <w:br/>
              <w:t>});</w:t>
            </w:r>
          </w:p>
        </w:tc>
        <w:tc>
          <w:tcPr>
            <w:tcW w:w="2499" w:type="dxa"/>
          </w:tcPr>
          <w:p w14:paraId="70AA6ECB" w14:textId="77777777" w:rsidR="00DD431B" w:rsidRDefault="00000000">
            <w:r>
              <w:rPr>
                <w:sz w:val="20"/>
              </w:rPr>
              <w:t>Manages connection persistence and reuse for HTTP clients.</w:t>
            </w:r>
          </w:p>
        </w:tc>
      </w:tr>
    </w:tbl>
    <w:p w14:paraId="42A98972" w14:textId="77777777" w:rsidR="00FB4263" w:rsidRDefault="00FB4263"/>
    <w:sectPr w:rsidR="00FB4263" w:rsidSect="00FB2E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9446101">
    <w:abstractNumId w:val="8"/>
  </w:num>
  <w:num w:numId="2" w16cid:durableId="733431410">
    <w:abstractNumId w:val="6"/>
  </w:num>
  <w:num w:numId="3" w16cid:durableId="1997417171">
    <w:abstractNumId w:val="5"/>
  </w:num>
  <w:num w:numId="4" w16cid:durableId="1817381077">
    <w:abstractNumId w:val="4"/>
  </w:num>
  <w:num w:numId="5" w16cid:durableId="1985815915">
    <w:abstractNumId w:val="7"/>
  </w:num>
  <w:num w:numId="6" w16cid:durableId="855734760">
    <w:abstractNumId w:val="3"/>
  </w:num>
  <w:num w:numId="7" w16cid:durableId="681510928">
    <w:abstractNumId w:val="2"/>
  </w:num>
  <w:num w:numId="8" w16cid:durableId="349993189">
    <w:abstractNumId w:val="1"/>
  </w:num>
  <w:num w:numId="9" w16cid:durableId="61231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9BC"/>
    <w:rsid w:val="0029639D"/>
    <w:rsid w:val="00326F90"/>
    <w:rsid w:val="00AA1D8D"/>
    <w:rsid w:val="00B47730"/>
    <w:rsid w:val="00CB0664"/>
    <w:rsid w:val="00DD431B"/>
    <w:rsid w:val="00FB2E34"/>
    <w:rsid w:val="00FB42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A8FCA"/>
  <w14:defaultImageDpi w14:val="300"/>
  <w15:docId w15:val="{0E096707-171F-4B80-B428-9AF302F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Bhavitavaya Jadhav</cp:lastModifiedBy>
  <cp:revision>2</cp:revision>
  <dcterms:created xsi:type="dcterms:W3CDTF">2013-12-23T23:15:00Z</dcterms:created>
  <dcterms:modified xsi:type="dcterms:W3CDTF">2024-11-24T07:48:00Z</dcterms:modified>
  <cp:category/>
</cp:coreProperties>
</file>